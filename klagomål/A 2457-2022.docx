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2457-2022 i Svenljunga kommun</w:t>
      </w:r>
    </w:p>
    <w:p>
      <w:r>
        <w:t>Detta dokument behandlar höga naturvärden i avverkningsamälan A 2457-2022 i Svenljunga kommun. Denna avverkningsanmälan inkom 2022-01-18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brandticka (S), klippfrullania (S), smal svampklubba (S) och västlig hakmossa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2457-2022.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6353662, E 372059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